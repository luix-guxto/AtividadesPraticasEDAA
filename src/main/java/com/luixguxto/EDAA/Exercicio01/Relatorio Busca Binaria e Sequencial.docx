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42E9A" w14:textId="77777777" w:rsidR="0046483A" w:rsidRPr="00973881" w:rsidRDefault="00000000">
      <w:r w:rsidRPr="00973881">
        <w:br/>
      </w:r>
      <w:r w:rsidRPr="00973881">
        <w:br/>
      </w:r>
      <w:r w:rsidRPr="00973881">
        <w:br/>
      </w:r>
      <w:r w:rsidRPr="00973881">
        <w:br/>
      </w:r>
      <w:r w:rsidRPr="00973881">
        <w:br/>
      </w:r>
      <w:r w:rsidRPr="00973881">
        <w:br/>
      </w:r>
      <w:r w:rsidRPr="00973881">
        <w:br/>
      </w:r>
    </w:p>
    <w:p w14:paraId="520CC979" w14:textId="5E211DC0" w:rsidR="0046483A" w:rsidRPr="00973881" w:rsidRDefault="00973881">
      <w:pPr>
        <w:jc w:val="center"/>
      </w:pPr>
      <w:r w:rsidRPr="00973881">
        <w:t>Centro Universitário de Belo Horizonte (UNIBH)</w:t>
      </w:r>
    </w:p>
    <w:p w14:paraId="4F9A06A4" w14:textId="77777777" w:rsidR="0046483A" w:rsidRPr="00973881" w:rsidRDefault="00000000">
      <w:r w:rsidRPr="00973881">
        <w:br/>
      </w:r>
      <w:r w:rsidRPr="00973881">
        <w:br/>
      </w:r>
      <w:r w:rsidRPr="00973881">
        <w:br/>
      </w:r>
    </w:p>
    <w:p w14:paraId="62FD99B1" w14:textId="77777777" w:rsidR="0046483A" w:rsidRPr="00973881" w:rsidRDefault="00000000">
      <w:pPr>
        <w:jc w:val="center"/>
      </w:pPr>
      <w:r w:rsidRPr="00973881">
        <w:t>RELATÓRIO DE BUSCA SEQUENCIAL E BINÁRIA</w:t>
      </w:r>
    </w:p>
    <w:p w14:paraId="35FE0C85" w14:textId="77777777" w:rsidR="0046483A" w:rsidRPr="00973881" w:rsidRDefault="00000000">
      <w:r w:rsidRPr="00973881">
        <w:br/>
      </w:r>
      <w:r w:rsidRPr="00973881">
        <w:br/>
      </w:r>
      <w:r w:rsidRPr="00973881">
        <w:br/>
      </w:r>
      <w:r w:rsidRPr="00973881">
        <w:br/>
      </w:r>
      <w:r w:rsidRPr="00973881">
        <w:br/>
      </w:r>
      <w:r w:rsidRPr="00973881">
        <w:br/>
      </w:r>
      <w:r w:rsidRPr="00973881">
        <w:br/>
      </w:r>
    </w:p>
    <w:p w14:paraId="6E330F66" w14:textId="2589DD8E" w:rsidR="0046483A" w:rsidRPr="00973881" w:rsidRDefault="00000000">
      <w:pPr>
        <w:jc w:val="center"/>
      </w:pPr>
      <w:r w:rsidRPr="00973881">
        <w:t xml:space="preserve">Aluno: </w:t>
      </w:r>
      <w:r w:rsidR="00973881" w:rsidRPr="00973881">
        <w:t>Luis Augusto Alves Rodrigues</w:t>
      </w:r>
    </w:p>
    <w:p w14:paraId="37E2A807" w14:textId="56FDE31F" w:rsidR="0046483A" w:rsidRPr="00973881" w:rsidRDefault="00000000">
      <w:pPr>
        <w:jc w:val="center"/>
      </w:pPr>
      <w:r w:rsidRPr="00973881">
        <w:t xml:space="preserve">RA: </w:t>
      </w:r>
      <w:r w:rsidR="00973881" w:rsidRPr="00973881">
        <w:t>1242023054</w:t>
      </w:r>
    </w:p>
    <w:p w14:paraId="0D54E4A5" w14:textId="77777777" w:rsidR="0046483A" w:rsidRPr="00973881" w:rsidRDefault="00000000">
      <w:r w:rsidRPr="00973881">
        <w:br/>
      </w:r>
      <w:r w:rsidRPr="00973881">
        <w:br/>
      </w:r>
      <w:r w:rsidRPr="00973881">
        <w:br/>
      </w:r>
      <w:r w:rsidRPr="00973881">
        <w:br/>
      </w:r>
      <w:r w:rsidRPr="00973881">
        <w:br/>
      </w:r>
      <w:r w:rsidRPr="00973881">
        <w:br/>
      </w:r>
      <w:r w:rsidRPr="00973881">
        <w:br/>
      </w:r>
      <w:r w:rsidRPr="00973881">
        <w:br/>
      </w:r>
      <w:r w:rsidRPr="00973881">
        <w:br/>
      </w:r>
    </w:p>
    <w:p w14:paraId="0CD44817" w14:textId="6AF9A35F" w:rsidR="0046483A" w:rsidRPr="00973881" w:rsidRDefault="00973881">
      <w:pPr>
        <w:jc w:val="center"/>
      </w:pPr>
      <w:r w:rsidRPr="00973881">
        <w:t>Belo Horizonte</w:t>
      </w:r>
      <w:r w:rsidR="00000000" w:rsidRPr="00973881">
        <w:t xml:space="preserve"> - </w:t>
      </w:r>
      <w:r w:rsidRPr="00973881">
        <w:t>2025</w:t>
      </w:r>
    </w:p>
    <w:p w14:paraId="46DE4C08" w14:textId="77777777" w:rsidR="0046483A" w:rsidRPr="00973881" w:rsidRDefault="00000000">
      <w:r w:rsidRPr="00973881">
        <w:lastRenderedPageBreak/>
        <w:br w:type="page"/>
      </w:r>
    </w:p>
    <w:p w14:paraId="5917B927" w14:textId="77777777" w:rsidR="0046483A" w:rsidRPr="00973881" w:rsidRDefault="00000000">
      <w:r w:rsidRPr="00973881">
        <w:lastRenderedPageBreak/>
        <w:br/>
      </w:r>
      <w:r w:rsidRPr="00973881">
        <w:br/>
      </w:r>
      <w:r w:rsidRPr="00973881">
        <w:br/>
      </w:r>
      <w:r w:rsidRPr="00973881">
        <w:br/>
      </w:r>
      <w:r w:rsidRPr="00973881">
        <w:br/>
      </w:r>
      <w:r w:rsidRPr="00973881">
        <w:br/>
      </w:r>
      <w:r w:rsidRPr="00973881">
        <w:br/>
      </w:r>
    </w:p>
    <w:p w14:paraId="7E26FCBC" w14:textId="77777777" w:rsidR="0046483A" w:rsidRPr="00973881" w:rsidRDefault="00000000">
      <w:pPr>
        <w:jc w:val="center"/>
      </w:pPr>
      <w:r w:rsidRPr="00973881">
        <w:t>RELATÓRIO DE BUSCA SEQUENCIAL E BINÁRIA</w:t>
      </w:r>
    </w:p>
    <w:p w14:paraId="38BAA3E5" w14:textId="77777777" w:rsidR="0046483A" w:rsidRPr="00973881" w:rsidRDefault="00000000">
      <w:r w:rsidRPr="00973881">
        <w:br/>
      </w:r>
      <w:r w:rsidRPr="00973881">
        <w:br/>
      </w:r>
      <w:r w:rsidRPr="00973881">
        <w:br/>
      </w:r>
    </w:p>
    <w:p w14:paraId="6B2E5BBC" w14:textId="390C5248" w:rsidR="0046483A" w:rsidRPr="00973881" w:rsidRDefault="00000000">
      <w:pPr>
        <w:jc w:val="center"/>
      </w:pPr>
      <w:r w:rsidRPr="00973881">
        <w:t xml:space="preserve">Relatório apresentado como requisito parcial da disciplina de Estrutura de Dados e </w:t>
      </w:r>
      <w:r w:rsidR="00973881" w:rsidRPr="00973881">
        <w:t>Análise de Algoritmos</w:t>
      </w:r>
      <w:r w:rsidRPr="00973881">
        <w:t>, sob orientação do</w:t>
      </w:r>
      <w:r w:rsidR="00973881">
        <w:t>s</w:t>
      </w:r>
      <w:r w:rsidRPr="00973881">
        <w:t xml:space="preserve"> Professor</w:t>
      </w:r>
      <w:r w:rsidR="00973881">
        <w:t xml:space="preserve">es </w:t>
      </w:r>
      <w:r w:rsidR="00973881" w:rsidRPr="00973881">
        <w:t>Lucas Goulart Silva</w:t>
      </w:r>
      <w:r w:rsidR="00973881">
        <w:t xml:space="preserve"> e </w:t>
      </w:r>
      <w:r w:rsidR="00973881" w:rsidRPr="00973881">
        <w:t>Otacilio José Pereira</w:t>
      </w:r>
      <w:r w:rsidRPr="00973881">
        <w:t>.</w:t>
      </w:r>
    </w:p>
    <w:p w14:paraId="6C822970" w14:textId="77777777" w:rsidR="0046483A" w:rsidRPr="00973881" w:rsidRDefault="00000000">
      <w:r w:rsidRPr="00973881">
        <w:br/>
      </w:r>
      <w:r w:rsidRPr="00973881">
        <w:br/>
      </w:r>
      <w:r w:rsidRPr="00973881">
        <w:br/>
      </w:r>
      <w:r w:rsidRPr="00973881">
        <w:br/>
      </w:r>
      <w:r w:rsidRPr="00973881">
        <w:br/>
      </w:r>
      <w:r w:rsidRPr="00973881">
        <w:br/>
      </w:r>
      <w:r w:rsidRPr="00973881">
        <w:br/>
      </w:r>
      <w:r w:rsidRPr="00973881">
        <w:br/>
      </w:r>
      <w:r w:rsidRPr="00973881">
        <w:br/>
      </w:r>
    </w:p>
    <w:p w14:paraId="587CAE7D" w14:textId="7A422862" w:rsidR="0046483A" w:rsidRPr="00973881" w:rsidRDefault="00973881">
      <w:pPr>
        <w:jc w:val="center"/>
      </w:pPr>
      <w:r>
        <w:t>Belo Horizonte</w:t>
      </w:r>
      <w:r w:rsidR="00000000" w:rsidRPr="00973881">
        <w:t xml:space="preserve"> - </w:t>
      </w:r>
      <w:r>
        <w:t>2025</w:t>
      </w:r>
    </w:p>
    <w:p w14:paraId="423ED48A" w14:textId="77777777" w:rsidR="0046483A" w:rsidRPr="00973881" w:rsidRDefault="00000000">
      <w:r w:rsidRPr="00973881">
        <w:br w:type="page"/>
      </w:r>
    </w:p>
    <w:p w14:paraId="7F6C97E2" w14:textId="77777777" w:rsidR="0046483A" w:rsidRPr="00973881" w:rsidRDefault="00000000">
      <w:pPr>
        <w:pStyle w:val="Ttulo1"/>
      </w:pPr>
      <w:r w:rsidRPr="00973881">
        <w:lastRenderedPageBreak/>
        <w:t>Sumário</w:t>
      </w:r>
    </w:p>
    <w:p w14:paraId="040BAC92" w14:textId="77777777" w:rsidR="0046483A" w:rsidRPr="00973881" w:rsidRDefault="00000000">
      <w:r w:rsidRPr="00973881">
        <w:t>1. Introdução ....................................................... 3</w:t>
      </w:r>
    </w:p>
    <w:p w14:paraId="4EE80D11" w14:textId="77777777" w:rsidR="0046483A" w:rsidRPr="00973881" w:rsidRDefault="00000000">
      <w:r w:rsidRPr="00973881">
        <w:t>2. Metodologia ................................................... 4</w:t>
      </w:r>
    </w:p>
    <w:p w14:paraId="374A2F93" w14:textId="77777777" w:rsidR="0046483A" w:rsidRPr="00973881" w:rsidRDefault="00000000">
      <w:r w:rsidRPr="00973881">
        <w:t>3. Resultados e Discussão .................................. 5</w:t>
      </w:r>
    </w:p>
    <w:p w14:paraId="340FF18C" w14:textId="77777777" w:rsidR="0046483A" w:rsidRPr="00973881" w:rsidRDefault="00000000">
      <w:r w:rsidRPr="00973881">
        <w:t>4. Conclusão ...................................................... 6</w:t>
      </w:r>
    </w:p>
    <w:p w14:paraId="62B244D9" w14:textId="77777777" w:rsidR="0046483A" w:rsidRPr="00973881" w:rsidRDefault="00000000">
      <w:r w:rsidRPr="00973881">
        <w:t>5. Referências ................................................... 7</w:t>
      </w:r>
    </w:p>
    <w:p w14:paraId="6C08337D" w14:textId="77777777" w:rsidR="0046483A" w:rsidRPr="00973881" w:rsidRDefault="00000000">
      <w:r w:rsidRPr="00973881">
        <w:br w:type="page"/>
      </w:r>
    </w:p>
    <w:p w14:paraId="11AC2984" w14:textId="77777777" w:rsidR="0046483A" w:rsidRPr="00973881" w:rsidRDefault="00000000">
      <w:pPr>
        <w:pStyle w:val="Ttulo1"/>
      </w:pPr>
      <w:r w:rsidRPr="00973881">
        <w:lastRenderedPageBreak/>
        <w:t>1. Introdução</w:t>
      </w:r>
    </w:p>
    <w:p w14:paraId="14C15E09" w14:textId="77777777" w:rsidR="0046483A" w:rsidRPr="00973881" w:rsidRDefault="00000000">
      <w:r w:rsidRPr="00973881">
        <w:t>O presente relatório tem como objetivo comparar o desempenho entre os algoritmos de busca sequencial e busca binária em vetores ordenados. A proposta do exercício foi implementar ambas as técnicas, medir o tempo de execução em diferentes cenários e analisar os resultados obtidos.</w:t>
      </w:r>
    </w:p>
    <w:p w14:paraId="594131C5" w14:textId="77777777" w:rsidR="0046483A" w:rsidRPr="00973881" w:rsidRDefault="00000000">
      <w:pPr>
        <w:pStyle w:val="Ttulo1"/>
      </w:pPr>
      <w:r w:rsidRPr="00973881">
        <w:t>2. Metodologia</w:t>
      </w:r>
    </w:p>
    <w:p w14:paraId="351F3CBE" w14:textId="77777777" w:rsidR="0046483A" w:rsidRPr="00973881" w:rsidRDefault="00000000">
      <w:r w:rsidRPr="00973881">
        <w:t xml:space="preserve">Foram implementados dois métodos em Java: busca sequencial e busca binária. O vetor utilizado nos experimentos possui 1.000.000 de elementos ordenados de forma crescente. Os testes foram realizados considerando três cenários distintos: busca pelo primeiro elemento, pelo último elemento e por um elemento aleatório. Para a medição de tempo foi utilizado o método </w:t>
      </w:r>
      <w:proofErr w:type="spellStart"/>
      <w:r w:rsidRPr="00973881">
        <w:t>System.nanoTime</w:t>
      </w:r>
      <w:proofErr w:type="spellEnd"/>
      <w:r w:rsidRPr="00973881">
        <w:t>(). Além disso, foram realizadas 1.000 repetições para o cálculo de médias de tempo.</w:t>
      </w:r>
    </w:p>
    <w:p w14:paraId="0A6A0743" w14:textId="77777777" w:rsidR="0046483A" w:rsidRPr="00973881" w:rsidRDefault="00000000">
      <w:pPr>
        <w:pStyle w:val="Ttulo1"/>
      </w:pPr>
      <w:r w:rsidRPr="00973881">
        <w:t>3. Resultados e Discussão</w:t>
      </w:r>
    </w:p>
    <w:p w14:paraId="20A55EB2" w14:textId="77777777" w:rsidR="0046483A" w:rsidRPr="00973881" w:rsidRDefault="00000000">
      <w:r w:rsidRPr="00973881">
        <w:t>Nos testes realizados, observou-se que a busca sequencial apresentou desempenho variável dependendo da posição do elemento. Quando o elemento estava no início do vetor, o tempo foi significativamente menor do que quando o elemento estava no final. Já a busca binária manteve um desempenho consistente, independente da posição do elemento.</w:t>
      </w:r>
    </w:p>
    <w:p w14:paraId="032EA5D7" w14:textId="5CE8F334" w:rsidR="0046483A" w:rsidRPr="00973881" w:rsidRDefault="00000000">
      <w:r w:rsidRPr="00973881">
        <w:t>Com o aumento do tamanho do vetor (N), a diferença de desempenho tende a aumentar. Enquanto a busca sequencial cresce linearmente com N, a busca binária cresce de forma logarítmica</w:t>
      </w:r>
      <w:r w:rsidR="00973881">
        <w:t xml:space="preserve"> [log2(N)]</w:t>
      </w:r>
      <w:r w:rsidRPr="00973881">
        <w:t>, mostrando-se mais eficiente para grandes volumes de dados.</w:t>
      </w:r>
    </w:p>
    <w:p w14:paraId="2F9CCE0C" w14:textId="77777777" w:rsidR="0046483A" w:rsidRPr="00973881" w:rsidRDefault="00000000">
      <w:pPr>
        <w:pStyle w:val="Ttulo1"/>
      </w:pPr>
      <w:r w:rsidRPr="00973881">
        <w:t>4. Conclusão</w:t>
      </w:r>
    </w:p>
    <w:p w14:paraId="2D996AE5" w14:textId="77777777" w:rsidR="0046483A" w:rsidRPr="00973881" w:rsidRDefault="00000000">
      <w:r w:rsidRPr="00973881">
        <w:t>A partir dos experimentos realizados, conclui-se que a busca sequencial pode ser vantajosa apenas em vetores pequenos ou quando o elemento desejado está nas primeiras posições. Por outro lado, a busca binária é claramente mais eficiente para grandes volumes de dados e independente da posição do elemento buscado.</w:t>
      </w:r>
    </w:p>
    <w:p w14:paraId="71A69713" w14:textId="77777777" w:rsidR="0046483A" w:rsidRPr="00973881" w:rsidRDefault="00000000">
      <w:pPr>
        <w:pStyle w:val="Ttulo1"/>
      </w:pPr>
      <w:r w:rsidRPr="00973881">
        <w:t>5. Referências</w:t>
      </w:r>
    </w:p>
    <w:p w14:paraId="1EFEA379" w14:textId="6029043C" w:rsidR="0046483A" w:rsidRPr="00973881" w:rsidRDefault="00973881">
      <w:hyperlink r:id="rId6" w:history="1">
        <w:r w:rsidR="00000000" w:rsidRPr="00973881">
          <w:rPr>
            <w:rStyle w:val="Hyperlink"/>
          </w:rPr>
          <w:t>CORMEN, T. H.; LEISERSON, C. E.; RIVEST, R. L.; STEIN, C. Algoritmos: Teoria e Prática. 3. ed. Rio de Janeiro: Elsevier, 2012.</w:t>
        </w:r>
      </w:hyperlink>
    </w:p>
    <w:p w14:paraId="7CDFF137" w14:textId="0A2D2A58" w:rsidR="0046483A" w:rsidRDefault="002F4DEB" w:rsidP="002F4DEB">
      <w:hyperlink r:id="rId7" w:history="1">
        <w:r w:rsidR="00000000" w:rsidRPr="002F4DEB">
          <w:rPr>
            <w:rStyle w:val="Hyperlink"/>
          </w:rPr>
          <w:t>HOROWITZ, E.; SAHNI, S.; RAJANSEKARAN, S. Fundamentos de Estruturas de Dados em C. São Paulo: Bookman, 2007.</w:t>
        </w:r>
      </w:hyperlink>
    </w:p>
    <w:sectPr w:rsidR="0046483A" w:rsidSect="00034616">
      <w:pgSz w:w="12240" w:h="15840"/>
      <w:pgMar w:top="1699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175072">
    <w:abstractNumId w:val="8"/>
  </w:num>
  <w:num w:numId="2" w16cid:durableId="185335987">
    <w:abstractNumId w:val="6"/>
  </w:num>
  <w:num w:numId="3" w16cid:durableId="1033963168">
    <w:abstractNumId w:val="5"/>
  </w:num>
  <w:num w:numId="4" w16cid:durableId="285279755">
    <w:abstractNumId w:val="4"/>
  </w:num>
  <w:num w:numId="5" w16cid:durableId="238448332">
    <w:abstractNumId w:val="7"/>
  </w:num>
  <w:num w:numId="6" w16cid:durableId="1016887861">
    <w:abstractNumId w:val="3"/>
  </w:num>
  <w:num w:numId="7" w16cid:durableId="299044621">
    <w:abstractNumId w:val="2"/>
  </w:num>
  <w:num w:numId="8" w16cid:durableId="200096902">
    <w:abstractNumId w:val="1"/>
  </w:num>
  <w:num w:numId="9" w16cid:durableId="127837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4DEB"/>
    <w:rsid w:val="00326F90"/>
    <w:rsid w:val="00360852"/>
    <w:rsid w:val="0046483A"/>
    <w:rsid w:val="009738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BD9964"/>
  <w14:defaultImageDpi w14:val="300"/>
  <w15:docId w15:val="{CA8E6BB7-7AD0-43F5-885A-544AC9A9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97388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3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dfcoffee.com/ellis-horowitz-e-sartaj-sahni-fundamentos-de-estrutura-de-dados-494-paginas-portugues-pdf-pdf-fre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mputerscience360.wordpress.com/wp-content/uploads/2018/02/algoritmos-teoria-e-prc3a1tica-3ed-thomas-corme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477</Words>
  <Characters>2580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Augusto</cp:lastModifiedBy>
  <cp:revision>2</cp:revision>
  <dcterms:created xsi:type="dcterms:W3CDTF">2025-09-04T13:04:00Z</dcterms:created>
  <dcterms:modified xsi:type="dcterms:W3CDTF">2025-09-04T13:04:00Z</dcterms:modified>
  <cp:category/>
</cp:coreProperties>
</file>